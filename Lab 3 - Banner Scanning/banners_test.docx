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Banner Scan Report (test)</w:t>
      </w:r>
    </w:p>
    <w:p>
      <w:r>
        <w:t>Total results: 3</w:t>
      </w:r>
    </w:p>
    <w:p>
      <w:pPr>
        <w:pStyle w:val="Heading1"/>
      </w:pPr>
      <w:r>
        <w:t>Findings</w:t>
      </w:r>
    </w:p>
    <w:p>
      <w:r>
        <w:rPr>
          <w:b/>
          <w:sz w:val="22"/>
        </w:rPr>
        <w:t>Port 2222:</w:t>
      </w:r>
      <w:r>
        <w:t xml:space="preserve"> SSH-2.0-OpenSSH_TestServer_1.0</w:t>
        <w:br/>
      </w:r>
    </w:p>
    <w:p>
      <w:r>
        <w:rPr>
          <w:b/>
          <w:sz w:val="22"/>
        </w:rPr>
        <w:t>Port 2525:</w:t>
      </w:r>
      <w:r>
        <w:t xml:space="preserve"> 220 localhost ESMTP TestMailService</w:t>
        <w:br/>
      </w:r>
    </w:p>
    <w:p>
      <w:r>
        <w:rPr>
          <w:b/>
          <w:sz w:val="22"/>
        </w:rPr>
        <w:t>Port 8080:</w:t>
      </w:r>
      <w:r>
        <w:t xml:space="preserve"> &lt;connected but read timed out&gt;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