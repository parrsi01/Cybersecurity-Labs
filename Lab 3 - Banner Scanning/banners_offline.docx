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Banner Scan Report (scan)</w:t>
      </w:r>
    </w:p>
    <w:p>
      <w:r>
        <w:t>Total results: 6</w:t>
      </w:r>
    </w:p>
    <w:p>
      <w:pPr>
        <w:pStyle w:val="Heading1"/>
      </w:pPr>
      <w:r>
        <w:t>Findings</w:t>
      </w:r>
    </w:p>
    <w:p>
      <w:r>
        <w:rPr>
          <w:b/>
          <w:sz w:val="22"/>
        </w:rPr>
        <w:t>Port 8000:</w:t>
      </w:r>
      <w:r>
        <w:t xml:space="preserve"> &lt;connect error: timed out&gt;</w:t>
        <w:br/>
      </w:r>
    </w:p>
    <w:p>
      <w:r>
        <w:rPr>
          <w:b/>
          <w:sz w:val="22"/>
        </w:rPr>
        <w:t>Port 8001:</w:t>
      </w:r>
      <w:r>
        <w:t xml:space="preserve"> &lt;connect error: timed out&gt;</w:t>
        <w:br/>
      </w:r>
    </w:p>
    <w:p>
      <w:r>
        <w:rPr>
          <w:b/>
          <w:sz w:val="22"/>
        </w:rPr>
        <w:t>Port 8002:</w:t>
      </w:r>
      <w:r>
        <w:t xml:space="preserve"> &lt;connect error: timed out&gt;</w:t>
        <w:br/>
      </w:r>
    </w:p>
    <w:p>
      <w:r>
        <w:rPr>
          <w:b/>
          <w:sz w:val="22"/>
        </w:rPr>
        <w:t>Port 8003:</w:t>
      </w:r>
      <w:r>
        <w:t xml:space="preserve"> &lt;connect error: timed out&gt;</w:t>
        <w:br/>
      </w:r>
    </w:p>
    <w:p>
      <w:r>
        <w:rPr>
          <w:b/>
          <w:sz w:val="22"/>
        </w:rPr>
        <w:t>Port 8004:</w:t>
      </w:r>
      <w:r>
        <w:t xml:space="preserve"> &lt;connect error: timed out&gt;</w:t>
        <w:br/>
      </w:r>
    </w:p>
    <w:p>
      <w:r>
        <w:rPr>
          <w:b/>
          <w:sz w:val="22"/>
        </w:rPr>
        <w:t>Port 8005:</w:t>
      </w:r>
      <w:r>
        <w:t xml:space="preserve"> &lt;connect error: timed 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